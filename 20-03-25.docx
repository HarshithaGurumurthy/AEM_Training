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2F6" w:rsidRPr="003132F6" w:rsidRDefault="003132F6" w:rsidP="003132F6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3132F6">
        <w:rPr>
          <w:rFonts w:ascii="Times New Roman" w:hAnsi="Times New Roman" w:cs="Times New Roman"/>
          <w:color w:val="auto"/>
          <w:u w:val="single"/>
        </w:rPr>
        <w:t>20-03-25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News Component Using Sling Model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new component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Title` (displayed as `&lt;h2&gt;`) 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Detail` (displayed as `&lt;p&gt;`) 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`Source`</w:t>
      </w:r>
      <w:r w:rsidRPr="003132F6">
        <w:rPr>
          <w:rFonts w:ascii="Times New Roman" w:hAnsi="Times New Roman" w:cs="Times New Roman"/>
          <w:sz w:val="24"/>
          <w:szCs w:val="24"/>
        </w:rPr>
        <w:br/>
        <w:t>Use a Sling Model to fetch and display the values.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Multi-Field Component Using Sling Model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multi-field component that supports multiple news items. Fields include:</w:t>
      </w:r>
      <w:r w:rsidRPr="003132F6">
        <w:rPr>
          <w:rFonts w:ascii="Times New Roman" w:hAnsi="Times New Roman" w:cs="Times New Roman"/>
          <w:sz w:val="24"/>
          <w:szCs w:val="24"/>
        </w:rPr>
        <w:br/>
        <w:t>- `Title of News`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 of News`</w:t>
      </w:r>
      <w:r w:rsidRPr="003132F6">
        <w:rPr>
          <w:rFonts w:ascii="Times New Roman" w:hAnsi="Times New Roman" w:cs="Times New Roman"/>
          <w:sz w:val="24"/>
          <w:szCs w:val="24"/>
        </w:rPr>
        <w:br/>
        <w:t>Use a Sling Model to handle multiple entries dynamically.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Clientlibs for the News Component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client-side libraries (clientlibs) for styling and scripting the news component.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Apply Styles to the News Component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- `h2` (News Title) → Green</w:t>
      </w:r>
      <w:r w:rsidRPr="003132F6">
        <w:rPr>
          <w:rFonts w:ascii="Times New Roman" w:hAnsi="Times New Roman" w:cs="Times New Roman"/>
          <w:sz w:val="24"/>
          <w:szCs w:val="24"/>
        </w:rPr>
        <w:br/>
        <w:t>- `p` (News Detail) → Yellow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 → Black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Add a Custom Style Name to the News Component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Configure the component to allow adding a custom style name (`cop-news-component`).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Base Page Component with Metadata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base page component that includes metadata fields (`</w:t>
      </w:r>
      <w:proofErr w:type="gramStart"/>
      <w:r w:rsidRPr="003132F6">
        <w:rPr>
          <w:rFonts w:ascii="Times New Roman" w:hAnsi="Times New Roman" w:cs="Times New Roman"/>
          <w:sz w:val="24"/>
          <w:szCs w:val="24"/>
        </w:rPr>
        <w:t>og:title</w:t>
      </w:r>
      <w:proofErr w:type="gramEnd"/>
      <w:r w:rsidRPr="003132F6">
        <w:rPr>
          <w:rFonts w:ascii="Times New Roman" w:hAnsi="Times New Roman" w:cs="Times New Roman"/>
          <w:sz w:val="24"/>
          <w:szCs w:val="24"/>
        </w:rPr>
        <w:t>`, `og:description`, `og:image`). Ensure these metadata values are linked and printed in `basepage.html`.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Custom Page Properties (Global Properties)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custom page properties under 'Global Properties'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>- `</w:t>
      </w:r>
      <w:proofErr w:type="gramStart"/>
      <w:r w:rsidRPr="003132F6">
        <w:rPr>
          <w:rFonts w:ascii="Times New Roman" w:hAnsi="Times New Roman" w:cs="Times New Roman"/>
          <w:sz w:val="24"/>
          <w:szCs w:val="24"/>
        </w:rPr>
        <w:t>og:title</w:t>
      </w:r>
      <w:proofErr w:type="gramEnd"/>
      <w:r w:rsidRPr="003132F6">
        <w:rPr>
          <w:rFonts w:ascii="Times New Roman" w:hAnsi="Times New Roman" w:cs="Times New Roman"/>
          <w:sz w:val="24"/>
          <w:szCs w:val="24"/>
        </w:rPr>
        <w:t>`</w:t>
      </w:r>
      <w:r w:rsidRPr="003132F6">
        <w:rPr>
          <w:rFonts w:ascii="Times New Roman" w:hAnsi="Times New Roman" w:cs="Times New Roman"/>
          <w:sz w:val="24"/>
          <w:szCs w:val="24"/>
        </w:rPr>
        <w:br/>
        <w:t>- `og:description`</w:t>
      </w:r>
      <w:r w:rsidRPr="003132F6">
        <w:rPr>
          <w:rFonts w:ascii="Times New Roman" w:hAnsi="Times New Roman" w:cs="Times New Roman"/>
          <w:sz w:val="24"/>
          <w:szCs w:val="24"/>
        </w:rPr>
        <w:br/>
        <w:t>- `og:image` (path)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What is extraClientLibs &amp; How to Use It?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`extraClientLibs` is a feature in AEM that allows additional client-side libraries to be loaded dynamically. Apply `extraClientLibs` in the multi-field news component to extend its styling and functionality.</w:t>
      </w:r>
    </w:p>
    <w:sectPr w:rsidR="00125D6C" w:rsidRPr="003132F6" w:rsidSect="003132F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729737">
    <w:abstractNumId w:val="8"/>
  </w:num>
  <w:num w:numId="2" w16cid:durableId="1025129812">
    <w:abstractNumId w:val="6"/>
  </w:num>
  <w:num w:numId="3" w16cid:durableId="748382304">
    <w:abstractNumId w:val="5"/>
  </w:num>
  <w:num w:numId="4" w16cid:durableId="103693912">
    <w:abstractNumId w:val="4"/>
  </w:num>
  <w:num w:numId="5" w16cid:durableId="127820323">
    <w:abstractNumId w:val="7"/>
  </w:num>
  <w:num w:numId="6" w16cid:durableId="8991974">
    <w:abstractNumId w:val="3"/>
  </w:num>
  <w:num w:numId="7" w16cid:durableId="1014528044">
    <w:abstractNumId w:val="2"/>
  </w:num>
  <w:num w:numId="8" w16cid:durableId="1001811302">
    <w:abstractNumId w:val="1"/>
  </w:num>
  <w:num w:numId="9" w16cid:durableId="144765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D6C"/>
    <w:rsid w:val="0015074B"/>
    <w:rsid w:val="0029639D"/>
    <w:rsid w:val="003132F6"/>
    <w:rsid w:val="00326F90"/>
    <w:rsid w:val="003A416B"/>
    <w:rsid w:val="008700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BA81F"/>
  <w14:defaultImageDpi w14:val="300"/>
  <w15:docId w15:val="{323976FC-0997-47E6-87B8-33DCFED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2025-03-30T14:19:00Z</dcterms:created>
  <dcterms:modified xsi:type="dcterms:W3CDTF">2025-03-30T14:19:00Z</dcterms:modified>
  <cp:category/>
</cp:coreProperties>
</file>
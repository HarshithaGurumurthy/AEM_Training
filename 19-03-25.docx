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A70FBF" w:rsidRDefault="00A70FBF" w:rsidP="00A70FBF">
      <w:pPr>
        <w:pStyle w:val="Heading1"/>
        <w:jc w:val="center"/>
        <w:rPr>
          <w:rFonts w:ascii="Times New Roman" w:hAnsi="Times New Roman" w:cs="Times New Roman"/>
          <w:color w:val="auto"/>
          <w:u w:val="single"/>
        </w:rPr>
      </w:pPr>
      <w:r w:rsidRPr="00A70FBF">
        <w:rPr>
          <w:rFonts w:ascii="Times New Roman" w:hAnsi="Times New Roman" w:cs="Times New Roman"/>
          <w:color w:val="auto"/>
          <w:u w:val="single"/>
        </w:rPr>
        <w:t>19-03-25</w:t>
      </w:r>
    </w:p>
    <w:p w:rsidR="00F208BD" w:rsidRPr="00F208BD" w:rsidRDefault="00F208BD" w:rsidP="00F208BD"/>
    <w:p w:rsidR="00A70FBF" w:rsidRPr="00A70FBF" w:rsidRDefault="00000000" w:rsidP="00A70FBF">
      <w:pPr>
        <w:pStyle w:val="Heading2"/>
        <w:rPr>
          <w:rFonts w:ascii="Times New Roman" w:hAnsi="Times New Roman" w:cs="Times New Roman"/>
          <w:color w:val="auto"/>
          <w:sz w:val="24"/>
          <w:szCs w:val="24"/>
        </w:rPr>
      </w:pPr>
      <w:r w:rsidRPr="00A70FBF">
        <w:rPr>
          <w:rFonts w:ascii="Times New Roman" w:hAnsi="Times New Roman" w:cs="Times New Roman"/>
          <w:color w:val="auto"/>
          <w:sz w:val="24"/>
          <w:szCs w:val="24"/>
        </w:rPr>
        <w:t>What is DAM and Why Do We Use It?</w:t>
      </w:r>
    </w:p>
    <w:p w:rsidR="00F208BD" w:rsidRPr="00A70FBF" w:rsidRDefault="00000000" w:rsidP="00A70FBF">
      <w:pPr>
        <w:rPr>
          <w:rFonts w:ascii="Times New Roman" w:hAnsi="Times New Roman" w:cs="Times New Roman"/>
          <w:sz w:val="24"/>
          <w:szCs w:val="24"/>
        </w:rPr>
      </w:pPr>
      <w:r w:rsidRPr="00A70FBF">
        <w:rPr>
          <w:rFonts w:ascii="Times New Roman" w:hAnsi="Times New Roman" w:cs="Times New Roman"/>
          <w:sz w:val="24"/>
          <w:szCs w:val="24"/>
        </w:rPr>
        <w:t>DAM (Digital Asset Management) in AEM is used to store and manage digital assets such as images, videos, and documents. It provides versioning, metadata management, and easy retrieval for content authors.</w:t>
      </w:r>
    </w:p>
    <w:p w:rsidR="00F9113B" w:rsidRPr="00A70FBF" w:rsidRDefault="00000000" w:rsidP="00A70FBF">
      <w:pPr>
        <w:pStyle w:val="Heading2"/>
        <w:rPr>
          <w:rFonts w:ascii="Times New Roman" w:hAnsi="Times New Roman" w:cs="Times New Roman"/>
          <w:color w:val="auto"/>
          <w:sz w:val="24"/>
          <w:szCs w:val="24"/>
        </w:rPr>
      </w:pPr>
      <w:r w:rsidRPr="00A70FBF">
        <w:rPr>
          <w:rFonts w:ascii="Times New Roman" w:hAnsi="Times New Roman" w:cs="Times New Roman"/>
          <w:color w:val="auto"/>
          <w:sz w:val="24"/>
          <w:szCs w:val="24"/>
        </w:rPr>
        <w:t>Create a Folder and Upload Images</w:t>
      </w:r>
    </w:p>
    <w:p w:rsidR="00F9113B" w:rsidRPr="00A70FBF" w:rsidRDefault="00000000" w:rsidP="00A70FBF">
      <w:pPr>
        <w:rPr>
          <w:rFonts w:ascii="Times New Roman" w:hAnsi="Times New Roman" w:cs="Times New Roman"/>
          <w:sz w:val="24"/>
          <w:szCs w:val="24"/>
        </w:rPr>
      </w:pPr>
      <w:r w:rsidRPr="00A70FBF">
        <w:rPr>
          <w:rFonts w:ascii="Times New Roman" w:hAnsi="Times New Roman" w:cs="Times New Roman"/>
          <w:sz w:val="24"/>
          <w:szCs w:val="24"/>
        </w:rPr>
        <w:t>1. Navigate to `/content/dam/myTraining/us/en-us` in AEM.</w:t>
      </w:r>
      <w:r w:rsidRPr="00A70FBF">
        <w:rPr>
          <w:rFonts w:ascii="Times New Roman" w:hAnsi="Times New Roman" w:cs="Times New Roman"/>
          <w:sz w:val="24"/>
          <w:szCs w:val="24"/>
        </w:rPr>
        <w:br/>
        <w:t>2. Create a folder inside this path.</w:t>
      </w:r>
      <w:r w:rsidRPr="00A70FBF">
        <w:rPr>
          <w:rFonts w:ascii="Times New Roman" w:hAnsi="Times New Roman" w:cs="Times New Roman"/>
          <w:sz w:val="24"/>
          <w:szCs w:val="24"/>
        </w:rPr>
        <w:br/>
        <w:t>3. Upload two images.</w:t>
      </w:r>
      <w:r w:rsidRPr="00A70FBF">
        <w:rPr>
          <w:rFonts w:ascii="Times New Roman" w:hAnsi="Times New Roman" w:cs="Times New Roman"/>
          <w:sz w:val="24"/>
          <w:szCs w:val="24"/>
        </w:rPr>
        <w:br/>
        <w:t>4. Use the Image component to add these images to a page.</w:t>
      </w:r>
    </w:p>
    <w:p w:rsidR="00F9113B" w:rsidRPr="00A70FBF" w:rsidRDefault="00000000" w:rsidP="00A70FBF">
      <w:pPr>
        <w:pStyle w:val="Heading2"/>
        <w:rPr>
          <w:rFonts w:ascii="Times New Roman" w:hAnsi="Times New Roman" w:cs="Times New Roman"/>
          <w:color w:val="auto"/>
          <w:sz w:val="24"/>
          <w:szCs w:val="24"/>
        </w:rPr>
      </w:pPr>
      <w:r w:rsidRPr="00A70FBF">
        <w:rPr>
          <w:rFonts w:ascii="Times New Roman" w:hAnsi="Times New Roman" w:cs="Times New Roman"/>
          <w:color w:val="auto"/>
          <w:sz w:val="24"/>
          <w:szCs w:val="24"/>
        </w:rPr>
        <w:t xml:space="preserve">What </w:t>
      </w:r>
      <w:proofErr w:type="gramStart"/>
      <w:r w:rsidRPr="00A70FBF">
        <w:rPr>
          <w:rFonts w:ascii="Times New Roman" w:hAnsi="Times New Roman" w:cs="Times New Roman"/>
          <w:color w:val="auto"/>
          <w:sz w:val="24"/>
          <w:szCs w:val="24"/>
        </w:rPr>
        <w:t>is</w:t>
      </w:r>
      <w:proofErr w:type="gramEnd"/>
      <w:r w:rsidRPr="00A70FBF">
        <w:rPr>
          <w:rFonts w:ascii="Times New Roman" w:hAnsi="Times New Roman" w:cs="Times New Roman"/>
          <w:color w:val="auto"/>
          <w:sz w:val="24"/>
          <w:szCs w:val="24"/>
        </w:rPr>
        <w:t xml:space="preserve"> Renditions?</w:t>
      </w:r>
    </w:p>
    <w:p w:rsidR="00F9113B" w:rsidRPr="00A70FBF" w:rsidRDefault="00000000" w:rsidP="00A70FBF">
      <w:pPr>
        <w:rPr>
          <w:rFonts w:ascii="Times New Roman" w:hAnsi="Times New Roman" w:cs="Times New Roman"/>
          <w:sz w:val="24"/>
          <w:szCs w:val="24"/>
        </w:rPr>
      </w:pPr>
      <w:r w:rsidRPr="00A70FBF">
        <w:rPr>
          <w:rFonts w:ascii="Times New Roman" w:hAnsi="Times New Roman" w:cs="Times New Roman"/>
          <w:sz w:val="24"/>
          <w:szCs w:val="24"/>
        </w:rPr>
        <w:t>Renditions in AEM are different variations of an image generated automatically when an image is uploaded to DAM. They help optimize image delivery for different screen sizes and devices.</w:t>
      </w:r>
    </w:p>
    <w:p w:rsidR="00F9113B" w:rsidRPr="00A70FBF" w:rsidRDefault="00000000" w:rsidP="00A70FBF">
      <w:pPr>
        <w:pStyle w:val="Heading2"/>
        <w:rPr>
          <w:rFonts w:ascii="Times New Roman" w:hAnsi="Times New Roman" w:cs="Times New Roman"/>
          <w:color w:val="auto"/>
          <w:sz w:val="24"/>
          <w:szCs w:val="24"/>
        </w:rPr>
      </w:pPr>
      <w:r w:rsidRPr="00A70FBF">
        <w:rPr>
          <w:rFonts w:ascii="Times New Roman" w:hAnsi="Times New Roman" w:cs="Times New Roman"/>
          <w:color w:val="auto"/>
          <w:sz w:val="24"/>
          <w:szCs w:val="24"/>
        </w:rPr>
        <w:t>Check Renditions for Uploaded Images</w:t>
      </w:r>
    </w:p>
    <w:p w:rsidR="00F9113B" w:rsidRPr="00A70FBF" w:rsidRDefault="00000000" w:rsidP="00A70FBF">
      <w:pPr>
        <w:rPr>
          <w:rFonts w:ascii="Times New Roman" w:hAnsi="Times New Roman" w:cs="Times New Roman"/>
          <w:sz w:val="24"/>
          <w:szCs w:val="24"/>
        </w:rPr>
      </w:pPr>
      <w:r w:rsidRPr="00A70FBF">
        <w:rPr>
          <w:rFonts w:ascii="Times New Roman" w:hAnsi="Times New Roman" w:cs="Times New Roman"/>
          <w:sz w:val="24"/>
          <w:szCs w:val="24"/>
        </w:rPr>
        <w:t>1. Go to the uploaded image in DAM.</w:t>
      </w:r>
      <w:r w:rsidRPr="00A70FBF">
        <w:rPr>
          <w:rFonts w:ascii="Times New Roman" w:hAnsi="Times New Roman" w:cs="Times New Roman"/>
          <w:sz w:val="24"/>
          <w:szCs w:val="24"/>
        </w:rPr>
        <w:br/>
        <w:t>2. Click on the image and navigate to the 'Renditions' tab to see available versions.</w:t>
      </w:r>
    </w:p>
    <w:p w:rsidR="00F9113B" w:rsidRPr="00A70FBF" w:rsidRDefault="00000000" w:rsidP="00A70FBF">
      <w:pPr>
        <w:pStyle w:val="Heading2"/>
        <w:rPr>
          <w:rFonts w:ascii="Times New Roman" w:hAnsi="Times New Roman" w:cs="Times New Roman"/>
          <w:color w:val="auto"/>
          <w:sz w:val="24"/>
          <w:szCs w:val="24"/>
        </w:rPr>
      </w:pPr>
      <w:r w:rsidRPr="00A70FBF">
        <w:rPr>
          <w:rFonts w:ascii="Times New Roman" w:hAnsi="Times New Roman" w:cs="Times New Roman"/>
          <w:color w:val="auto"/>
          <w:sz w:val="24"/>
          <w:szCs w:val="24"/>
        </w:rPr>
        <w:t>Add Fields in HelloWorld Component</w:t>
      </w:r>
    </w:p>
    <w:p w:rsidR="00F9113B" w:rsidRPr="00A70FBF" w:rsidRDefault="00000000" w:rsidP="00A70FBF">
      <w:pPr>
        <w:rPr>
          <w:rFonts w:ascii="Times New Roman" w:hAnsi="Times New Roman" w:cs="Times New Roman"/>
          <w:sz w:val="24"/>
          <w:szCs w:val="24"/>
        </w:rPr>
      </w:pPr>
      <w:r w:rsidRPr="00A70FBF">
        <w:rPr>
          <w:rFonts w:ascii="Times New Roman" w:hAnsi="Times New Roman" w:cs="Times New Roman"/>
          <w:sz w:val="24"/>
          <w:szCs w:val="24"/>
        </w:rPr>
        <w:t>Modify the HelloWorld component to include two new fields:</w:t>
      </w:r>
      <w:r w:rsidRPr="00A70FBF">
        <w:rPr>
          <w:rFonts w:ascii="Times New Roman" w:hAnsi="Times New Roman" w:cs="Times New Roman"/>
          <w:sz w:val="24"/>
          <w:szCs w:val="24"/>
        </w:rPr>
        <w:br/>
        <w:t>- `FirstName`</w:t>
      </w:r>
      <w:r w:rsidRPr="00A70FBF">
        <w:rPr>
          <w:rFonts w:ascii="Times New Roman" w:hAnsi="Times New Roman" w:cs="Times New Roman"/>
          <w:sz w:val="24"/>
          <w:szCs w:val="24"/>
        </w:rPr>
        <w:br/>
        <w:t>- `LastName`</w:t>
      </w:r>
      <w:r w:rsidRPr="00A70FBF">
        <w:rPr>
          <w:rFonts w:ascii="Times New Roman" w:hAnsi="Times New Roman" w:cs="Times New Roman"/>
          <w:sz w:val="24"/>
          <w:szCs w:val="24"/>
        </w:rPr>
        <w:br/>
        <w:t xml:space="preserve">Display these values in </w:t>
      </w:r>
      <w:r w:rsidR="00F208BD">
        <w:rPr>
          <w:rFonts w:ascii="Times New Roman" w:hAnsi="Times New Roman" w:cs="Times New Roman"/>
          <w:sz w:val="24"/>
          <w:szCs w:val="24"/>
        </w:rPr>
        <w:t>“H</w:t>
      </w:r>
      <w:r w:rsidRPr="00A70FBF">
        <w:rPr>
          <w:rFonts w:ascii="Times New Roman" w:hAnsi="Times New Roman" w:cs="Times New Roman"/>
          <w:sz w:val="24"/>
          <w:szCs w:val="24"/>
        </w:rPr>
        <w:t>elloWorld.html</w:t>
      </w:r>
      <w:r w:rsidR="00F208BD">
        <w:rPr>
          <w:rFonts w:ascii="Times New Roman" w:hAnsi="Times New Roman" w:cs="Times New Roman"/>
          <w:sz w:val="24"/>
          <w:szCs w:val="24"/>
        </w:rPr>
        <w:t>”</w:t>
      </w:r>
      <w:r w:rsidRPr="00A70FBF">
        <w:rPr>
          <w:rFonts w:ascii="Times New Roman" w:hAnsi="Times New Roman" w:cs="Times New Roman"/>
          <w:sz w:val="24"/>
          <w:szCs w:val="24"/>
        </w:rPr>
        <w:t xml:space="preserve"> using properties.</w:t>
      </w:r>
    </w:p>
    <w:p w:rsidR="00F9113B" w:rsidRPr="00A70FBF" w:rsidRDefault="00000000" w:rsidP="00A70FBF">
      <w:pPr>
        <w:pStyle w:val="Heading2"/>
        <w:rPr>
          <w:rFonts w:ascii="Times New Roman" w:hAnsi="Times New Roman" w:cs="Times New Roman"/>
          <w:color w:val="auto"/>
          <w:sz w:val="24"/>
          <w:szCs w:val="24"/>
        </w:rPr>
      </w:pPr>
      <w:r w:rsidRPr="00A70FBF">
        <w:rPr>
          <w:rFonts w:ascii="Times New Roman" w:hAnsi="Times New Roman" w:cs="Times New Roman"/>
          <w:color w:val="auto"/>
          <w:sz w:val="24"/>
          <w:szCs w:val="24"/>
        </w:rPr>
        <w:t>Use @ValueMapValue in HelloWorldModel</w:t>
      </w:r>
    </w:p>
    <w:p w:rsidR="00F9113B" w:rsidRPr="00A70FBF" w:rsidRDefault="00000000" w:rsidP="00A70FBF">
      <w:pPr>
        <w:rPr>
          <w:rFonts w:ascii="Times New Roman" w:hAnsi="Times New Roman" w:cs="Times New Roman"/>
          <w:sz w:val="24"/>
          <w:szCs w:val="24"/>
        </w:rPr>
      </w:pPr>
      <w:r w:rsidRPr="00A70FBF">
        <w:rPr>
          <w:rFonts w:ascii="Times New Roman" w:hAnsi="Times New Roman" w:cs="Times New Roman"/>
          <w:sz w:val="24"/>
          <w:szCs w:val="24"/>
        </w:rPr>
        <w:t>Modify the Sling Model `</w:t>
      </w:r>
      <w:proofErr w:type="gramStart"/>
      <w:r w:rsidRPr="00A70FBF">
        <w:rPr>
          <w:rFonts w:ascii="Times New Roman" w:hAnsi="Times New Roman" w:cs="Times New Roman"/>
          <w:sz w:val="24"/>
          <w:szCs w:val="24"/>
        </w:rPr>
        <w:t>com.myTraining.core</w:t>
      </w:r>
      <w:proofErr w:type="gramEnd"/>
      <w:r w:rsidRPr="00A70FBF">
        <w:rPr>
          <w:rFonts w:ascii="Times New Roman" w:hAnsi="Times New Roman" w:cs="Times New Roman"/>
          <w:sz w:val="24"/>
          <w:szCs w:val="24"/>
        </w:rPr>
        <w:t>.models.HelloWorldModel` to use `@ValueMapValue` for fetching the FirstName and LastName values.</w:t>
      </w:r>
    </w:p>
    <w:p w:rsidR="00F9113B" w:rsidRPr="00A70FBF" w:rsidRDefault="00000000" w:rsidP="00A70FBF">
      <w:pPr>
        <w:pStyle w:val="Heading2"/>
        <w:rPr>
          <w:rFonts w:ascii="Times New Roman" w:hAnsi="Times New Roman" w:cs="Times New Roman"/>
          <w:color w:val="auto"/>
          <w:sz w:val="24"/>
          <w:szCs w:val="24"/>
        </w:rPr>
      </w:pPr>
      <w:r w:rsidRPr="00A70FBF">
        <w:rPr>
          <w:rFonts w:ascii="Times New Roman" w:hAnsi="Times New Roman" w:cs="Times New Roman"/>
          <w:color w:val="auto"/>
          <w:sz w:val="24"/>
          <w:szCs w:val="24"/>
        </w:rPr>
        <w:t>Why Use Package Manager?</w:t>
      </w:r>
    </w:p>
    <w:p w:rsidR="00F9113B" w:rsidRDefault="00000000" w:rsidP="00A70FBF">
      <w:pPr>
        <w:rPr>
          <w:rFonts w:ascii="Times New Roman" w:hAnsi="Times New Roman" w:cs="Times New Roman"/>
          <w:sz w:val="24"/>
          <w:szCs w:val="24"/>
        </w:rPr>
      </w:pPr>
      <w:r w:rsidRPr="00A70FBF">
        <w:rPr>
          <w:rFonts w:ascii="Times New Roman" w:hAnsi="Times New Roman" w:cs="Times New Roman"/>
          <w:sz w:val="24"/>
          <w:szCs w:val="24"/>
        </w:rPr>
        <w:t>The Package Manager in AEM is used to create, install, and distribute content packages. It helps in deploying components, assets, and configurations across environments.</w:t>
      </w:r>
    </w:p>
    <w:p w:rsidR="00F208BD" w:rsidRPr="00A70FBF" w:rsidRDefault="00F208BD" w:rsidP="00A70FBF">
      <w:pPr>
        <w:rPr>
          <w:rFonts w:ascii="Times New Roman" w:hAnsi="Times New Roman" w:cs="Times New Roman"/>
          <w:sz w:val="24"/>
          <w:szCs w:val="24"/>
        </w:rPr>
      </w:pPr>
    </w:p>
    <w:p w:rsidR="00F9113B" w:rsidRPr="00A70FBF" w:rsidRDefault="00000000" w:rsidP="00A70FBF">
      <w:pPr>
        <w:pStyle w:val="Heading2"/>
        <w:rPr>
          <w:rFonts w:ascii="Times New Roman" w:hAnsi="Times New Roman" w:cs="Times New Roman"/>
          <w:color w:val="auto"/>
          <w:sz w:val="24"/>
          <w:szCs w:val="24"/>
        </w:rPr>
      </w:pPr>
      <w:r w:rsidRPr="00A70FBF">
        <w:rPr>
          <w:rFonts w:ascii="Times New Roman" w:hAnsi="Times New Roman" w:cs="Times New Roman"/>
          <w:color w:val="auto"/>
          <w:sz w:val="24"/>
          <w:szCs w:val="24"/>
        </w:rPr>
        <w:lastRenderedPageBreak/>
        <w:t>Create Packages</w:t>
      </w:r>
    </w:p>
    <w:p w:rsidR="00F9113B" w:rsidRPr="00A70FBF" w:rsidRDefault="00000000" w:rsidP="00A70FBF">
      <w:pPr>
        <w:rPr>
          <w:rFonts w:ascii="Times New Roman" w:hAnsi="Times New Roman" w:cs="Times New Roman"/>
          <w:sz w:val="24"/>
          <w:szCs w:val="24"/>
        </w:rPr>
      </w:pPr>
      <w:r w:rsidRPr="00A70FBF">
        <w:rPr>
          <w:rFonts w:ascii="Times New Roman" w:hAnsi="Times New Roman" w:cs="Times New Roman"/>
          <w:sz w:val="24"/>
          <w:szCs w:val="24"/>
        </w:rPr>
        <w:t>1. Create two packages:</w:t>
      </w:r>
      <w:r w:rsidRPr="00A70FBF">
        <w:rPr>
          <w:rFonts w:ascii="Times New Roman" w:hAnsi="Times New Roman" w:cs="Times New Roman"/>
          <w:sz w:val="24"/>
          <w:szCs w:val="24"/>
        </w:rPr>
        <w:br/>
        <w:t>- One package for DAM (including the two uploaded images).</w:t>
      </w:r>
      <w:r w:rsidRPr="00A70FBF">
        <w:rPr>
          <w:rFonts w:ascii="Times New Roman" w:hAnsi="Times New Roman" w:cs="Times New Roman"/>
          <w:sz w:val="24"/>
          <w:szCs w:val="24"/>
        </w:rPr>
        <w:br/>
        <w:t>- One package for the HelloWorld component.</w:t>
      </w:r>
    </w:p>
    <w:p w:rsidR="00F9113B" w:rsidRPr="00A70FBF" w:rsidRDefault="00000000" w:rsidP="00A70FBF">
      <w:pPr>
        <w:pStyle w:val="Heading2"/>
        <w:rPr>
          <w:rFonts w:ascii="Times New Roman" w:hAnsi="Times New Roman" w:cs="Times New Roman"/>
          <w:color w:val="auto"/>
          <w:sz w:val="24"/>
          <w:szCs w:val="24"/>
        </w:rPr>
      </w:pPr>
      <w:r w:rsidRPr="00A70FBF">
        <w:rPr>
          <w:rFonts w:ascii="Times New Roman" w:hAnsi="Times New Roman" w:cs="Times New Roman"/>
          <w:color w:val="auto"/>
          <w:sz w:val="24"/>
          <w:szCs w:val="24"/>
        </w:rPr>
        <w:t>Configure Replication Agent &amp; Publish Page</w:t>
      </w:r>
    </w:p>
    <w:p w:rsidR="00F9113B" w:rsidRPr="00A70FBF" w:rsidRDefault="00000000" w:rsidP="00A70FBF">
      <w:pPr>
        <w:rPr>
          <w:rFonts w:ascii="Times New Roman" w:hAnsi="Times New Roman" w:cs="Times New Roman"/>
          <w:sz w:val="24"/>
          <w:szCs w:val="24"/>
        </w:rPr>
      </w:pPr>
      <w:r w:rsidRPr="00A70FBF">
        <w:rPr>
          <w:rFonts w:ascii="Times New Roman" w:hAnsi="Times New Roman" w:cs="Times New Roman"/>
          <w:sz w:val="24"/>
          <w:szCs w:val="24"/>
        </w:rPr>
        <w:t>1. Configure the replication agent in AEM.</w:t>
      </w:r>
      <w:r w:rsidRPr="00A70FBF">
        <w:rPr>
          <w:rFonts w:ascii="Times New Roman" w:hAnsi="Times New Roman" w:cs="Times New Roman"/>
          <w:sz w:val="24"/>
          <w:szCs w:val="24"/>
        </w:rPr>
        <w:br/>
        <w:t>2. Publish the page from the Author instance (`4502`) to the Publish instance (`4503`).</w:t>
      </w:r>
    </w:p>
    <w:sectPr w:rsidR="00F9113B" w:rsidRPr="00A70FBF" w:rsidSect="00A70FBF">
      <w:pgSz w:w="12240" w:h="15840"/>
      <w:pgMar w:top="1440" w:right="1800" w:bottom="1440" w:left="180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962221242">
    <w:abstractNumId w:val="8"/>
  </w:num>
  <w:num w:numId="2" w16cid:durableId="767894011">
    <w:abstractNumId w:val="6"/>
  </w:num>
  <w:num w:numId="3" w16cid:durableId="603461356">
    <w:abstractNumId w:val="5"/>
  </w:num>
  <w:num w:numId="4" w16cid:durableId="1634166064">
    <w:abstractNumId w:val="4"/>
  </w:num>
  <w:num w:numId="5" w16cid:durableId="646201101">
    <w:abstractNumId w:val="7"/>
  </w:num>
  <w:num w:numId="6" w16cid:durableId="1635602679">
    <w:abstractNumId w:val="3"/>
  </w:num>
  <w:num w:numId="7" w16cid:durableId="1264536554">
    <w:abstractNumId w:val="2"/>
  </w:num>
  <w:num w:numId="8" w16cid:durableId="788621921">
    <w:abstractNumId w:val="1"/>
  </w:num>
  <w:num w:numId="9" w16cid:durableId="67688704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15074B"/>
    <w:rsid w:val="0029639D"/>
    <w:rsid w:val="00326F90"/>
    <w:rsid w:val="00870084"/>
    <w:rsid w:val="00A70FBF"/>
    <w:rsid w:val="00AA1D8D"/>
    <w:rsid w:val="00B47730"/>
    <w:rsid w:val="00CB0664"/>
    <w:rsid w:val="00F208BD"/>
    <w:rsid w:val="00F229DD"/>
    <w:rsid w:val="00F9113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09E96BD"/>
  <w14:defaultImageDpi w14:val="300"/>
  <w15:docId w15:val="{323976FC-0997-47E6-87B8-33DCFED006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253</Words>
  <Characters>1443</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1693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Harshitha Gurumurthy</cp:lastModifiedBy>
  <cp:revision>2</cp:revision>
  <dcterms:created xsi:type="dcterms:W3CDTF">2025-03-30T14:15:00Z</dcterms:created>
  <dcterms:modified xsi:type="dcterms:W3CDTF">2025-03-30T14:15:00Z</dcterms:modified>
  <cp:category/>
</cp:coreProperties>
</file>